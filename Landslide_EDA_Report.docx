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99F329" w14:textId="7811D4F1" w:rsidR="009F5707" w:rsidRPr="009F5707" w:rsidRDefault="009F5707" w:rsidP="009F5707">
      <w:pPr>
        <w:pStyle w:val="Title"/>
        <w:tabs>
          <w:tab w:val="right" w:pos="8640"/>
        </w:tabs>
        <w:jc w:val="center"/>
        <w:rPr>
          <w:sz w:val="28"/>
          <w:szCs w:val="28"/>
          <w:lang w:val="en-IN"/>
        </w:rPr>
      </w:pPr>
      <w:r w:rsidRPr="009F5707">
        <w:rPr>
          <w:b/>
          <w:bCs/>
          <w:sz w:val="28"/>
          <w:szCs w:val="28"/>
          <w:lang w:val="en-IN"/>
        </w:rPr>
        <w:t>&lt;</w:t>
      </w:r>
      <w:r w:rsidR="0006574E">
        <w:rPr>
          <w:b/>
          <w:bCs/>
          <w:sz w:val="28"/>
          <w:szCs w:val="28"/>
          <w:lang w:val="en-IN"/>
        </w:rPr>
        <w:t xml:space="preserve">Data Science Tool Box: Python Programming </w:t>
      </w:r>
      <w:r w:rsidRPr="009F5707">
        <w:rPr>
          <w:b/>
          <w:bCs/>
          <w:sz w:val="28"/>
          <w:szCs w:val="28"/>
          <w:lang w:val="en-IN"/>
        </w:rPr>
        <w:t>&gt;</w:t>
      </w:r>
    </w:p>
    <w:p w14:paraId="692F5812" w14:textId="19F96CA9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  <w:r w:rsidRPr="009F5707">
        <w:rPr>
          <w:b/>
          <w:bCs/>
          <w:sz w:val="28"/>
          <w:szCs w:val="28"/>
          <w:lang w:val="en-IN"/>
        </w:rPr>
        <w:t>PROJECT REPORT</w:t>
      </w:r>
    </w:p>
    <w:p w14:paraId="5D047900" w14:textId="10CA4C50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  <w:r w:rsidRPr="009F5707">
        <w:rPr>
          <w:sz w:val="28"/>
          <w:szCs w:val="28"/>
          <w:lang w:val="en-IN"/>
        </w:rPr>
        <w:t xml:space="preserve">(Project Semester </w:t>
      </w:r>
      <w:r w:rsidRPr="009F5707">
        <w:rPr>
          <w:sz w:val="28"/>
          <w:szCs w:val="28"/>
        </w:rPr>
        <w:t>January-April 2025</w:t>
      </w:r>
      <w:r w:rsidRPr="009F5707">
        <w:rPr>
          <w:sz w:val="28"/>
          <w:szCs w:val="28"/>
          <w:lang w:val="en-IN"/>
        </w:rPr>
        <w:t>)</w:t>
      </w:r>
    </w:p>
    <w:p w14:paraId="0FA2DE21" w14:textId="77777777" w:rsidR="009F5707" w:rsidRPr="009F5707" w:rsidRDefault="009F5707" w:rsidP="009F5707">
      <w:pPr>
        <w:pStyle w:val="Title"/>
        <w:jc w:val="center"/>
        <w:rPr>
          <w:b/>
          <w:bCs/>
          <w:i/>
          <w:iCs/>
          <w:sz w:val="28"/>
          <w:szCs w:val="28"/>
          <w:lang w:val="en-IN"/>
        </w:rPr>
      </w:pPr>
    </w:p>
    <w:p w14:paraId="76304564" w14:textId="77777777" w:rsidR="009F5707" w:rsidRPr="009F5707" w:rsidRDefault="009F5707" w:rsidP="009F5707">
      <w:pPr>
        <w:pStyle w:val="Title"/>
        <w:jc w:val="center"/>
        <w:rPr>
          <w:b/>
          <w:bCs/>
          <w:i/>
          <w:iCs/>
          <w:sz w:val="28"/>
          <w:szCs w:val="28"/>
          <w:lang w:val="en-IN"/>
        </w:rPr>
      </w:pPr>
    </w:p>
    <w:p w14:paraId="34E31061" w14:textId="77777777" w:rsidR="009F5707" w:rsidRPr="009F5707" w:rsidRDefault="009F5707" w:rsidP="009F5707">
      <w:pPr>
        <w:pStyle w:val="Title"/>
        <w:jc w:val="center"/>
        <w:rPr>
          <w:b/>
          <w:bCs/>
          <w:i/>
          <w:iCs/>
          <w:sz w:val="28"/>
          <w:szCs w:val="28"/>
          <w:lang w:val="en-IN"/>
        </w:rPr>
      </w:pPr>
    </w:p>
    <w:p w14:paraId="05F8273E" w14:textId="0EC45BDA" w:rsidR="009F5707" w:rsidRPr="009F5707" w:rsidRDefault="009F5707" w:rsidP="009F5707">
      <w:pPr>
        <w:pStyle w:val="Title"/>
        <w:jc w:val="center"/>
        <w:rPr>
          <w:b/>
          <w:bCs/>
          <w:i/>
          <w:iCs/>
          <w:sz w:val="28"/>
          <w:szCs w:val="28"/>
          <w:lang w:val="en-IN"/>
        </w:rPr>
      </w:pPr>
      <w:r w:rsidRPr="009F5707">
        <w:rPr>
          <w:b/>
          <w:bCs/>
          <w:i/>
          <w:iCs/>
          <w:sz w:val="28"/>
          <w:szCs w:val="28"/>
          <w:lang w:val="en-IN"/>
        </w:rPr>
        <w:t>(</w:t>
      </w:r>
      <w:r w:rsidR="008A0896">
        <w:rPr>
          <w:b/>
          <w:bCs/>
          <w:i/>
          <w:iCs/>
          <w:sz w:val="28"/>
          <w:szCs w:val="28"/>
          <w:lang w:val="en-IN"/>
        </w:rPr>
        <w:t>Landslide Dataset Analysis</w:t>
      </w:r>
      <w:r w:rsidRPr="009F5707">
        <w:rPr>
          <w:b/>
          <w:bCs/>
          <w:i/>
          <w:iCs/>
          <w:sz w:val="28"/>
          <w:szCs w:val="28"/>
          <w:lang w:val="en-IN"/>
        </w:rPr>
        <w:t>)</w:t>
      </w:r>
    </w:p>
    <w:p w14:paraId="1C062C60" w14:textId="77777777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</w:p>
    <w:p w14:paraId="33E110DA" w14:textId="77777777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</w:p>
    <w:p w14:paraId="5C505AF4" w14:textId="5E0ACF30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  <w:r w:rsidRPr="009F5707">
        <w:rPr>
          <w:sz w:val="28"/>
          <w:szCs w:val="28"/>
          <w:lang w:val="en-IN"/>
        </w:rPr>
        <w:t>Submitted by</w:t>
      </w:r>
    </w:p>
    <w:p w14:paraId="11BE21BA" w14:textId="77777777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</w:p>
    <w:p w14:paraId="4620A34D" w14:textId="77777777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</w:p>
    <w:p w14:paraId="6D25ACCB" w14:textId="64BF7E5A" w:rsidR="009F5707" w:rsidRPr="009F5707" w:rsidRDefault="009F5707" w:rsidP="009F5707">
      <w:pPr>
        <w:pStyle w:val="Title"/>
        <w:jc w:val="center"/>
        <w:rPr>
          <w:bCs/>
          <w:sz w:val="28"/>
          <w:szCs w:val="28"/>
          <w:lang w:val="en-IN"/>
        </w:rPr>
      </w:pPr>
      <w:r>
        <w:rPr>
          <w:bCs/>
          <w:sz w:val="28"/>
          <w:szCs w:val="28"/>
          <w:lang w:val="en-IN"/>
        </w:rPr>
        <w:t>Abhay Chaudhary</w:t>
      </w:r>
    </w:p>
    <w:p w14:paraId="5962D032" w14:textId="77777777" w:rsidR="009F5707" w:rsidRPr="009F5707" w:rsidRDefault="009F5707" w:rsidP="009F5707">
      <w:pPr>
        <w:pStyle w:val="Title"/>
        <w:jc w:val="center"/>
        <w:rPr>
          <w:bCs/>
          <w:sz w:val="28"/>
          <w:szCs w:val="28"/>
          <w:lang w:val="en-IN"/>
        </w:rPr>
      </w:pPr>
    </w:p>
    <w:p w14:paraId="3ED9F019" w14:textId="346E1E96" w:rsidR="009F5707" w:rsidRPr="009F5707" w:rsidRDefault="009F5707" w:rsidP="009F5707">
      <w:pPr>
        <w:pStyle w:val="Title"/>
        <w:jc w:val="center"/>
        <w:rPr>
          <w:bCs/>
          <w:sz w:val="28"/>
          <w:szCs w:val="28"/>
          <w:lang w:val="en-IN"/>
        </w:rPr>
      </w:pPr>
      <w:r w:rsidRPr="009F5707">
        <w:rPr>
          <w:bCs/>
          <w:sz w:val="28"/>
          <w:szCs w:val="28"/>
          <w:lang w:val="en-IN"/>
        </w:rPr>
        <w:t>Registration No</w:t>
      </w:r>
      <w:r>
        <w:rPr>
          <w:bCs/>
          <w:sz w:val="28"/>
          <w:szCs w:val="28"/>
          <w:lang w:val="en-IN"/>
        </w:rPr>
        <w:t>: 12315216</w:t>
      </w:r>
    </w:p>
    <w:p w14:paraId="49DCB211" w14:textId="77777777" w:rsidR="009F5707" w:rsidRPr="009F5707" w:rsidRDefault="009F5707" w:rsidP="009F5707">
      <w:pPr>
        <w:pStyle w:val="Title"/>
        <w:jc w:val="center"/>
        <w:rPr>
          <w:bCs/>
          <w:sz w:val="28"/>
          <w:szCs w:val="28"/>
          <w:lang w:val="en-IN"/>
        </w:rPr>
      </w:pPr>
    </w:p>
    <w:p w14:paraId="32A81EDA" w14:textId="5B2EA9C7" w:rsidR="009F5707" w:rsidRPr="009F5707" w:rsidRDefault="009F5707" w:rsidP="009F5707">
      <w:pPr>
        <w:pStyle w:val="Title"/>
        <w:jc w:val="center"/>
        <w:rPr>
          <w:bCs/>
          <w:sz w:val="28"/>
          <w:szCs w:val="28"/>
          <w:lang w:val="en-IN"/>
        </w:rPr>
      </w:pPr>
      <w:r w:rsidRPr="009F5707">
        <w:rPr>
          <w:bCs/>
          <w:sz w:val="28"/>
          <w:szCs w:val="28"/>
          <w:lang w:val="en-IN"/>
        </w:rPr>
        <w:t xml:space="preserve">Programme and Section </w:t>
      </w:r>
      <w:r>
        <w:rPr>
          <w:bCs/>
          <w:sz w:val="28"/>
          <w:szCs w:val="28"/>
          <w:lang w:val="en-IN"/>
        </w:rPr>
        <w:t>BTech CSE</w:t>
      </w:r>
    </w:p>
    <w:p w14:paraId="76B46184" w14:textId="65B4EBC4" w:rsidR="009F5707" w:rsidRPr="009F5707" w:rsidRDefault="009F5707" w:rsidP="009F5707">
      <w:pPr>
        <w:pStyle w:val="Title"/>
        <w:jc w:val="center"/>
        <w:rPr>
          <w:bCs/>
          <w:sz w:val="28"/>
          <w:szCs w:val="28"/>
          <w:lang w:val="en-IN"/>
        </w:rPr>
      </w:pPr>
      <w:r w:rsidRPr="009F5707">
        <w:rPr>
          <w:bCs/>
          <w:sz w:val="28"/>
          <w:szCs w:val="28"/>
          <w:lang w:val="en-IN"/>
        </w:rPr>
        <w:t>Course Code</w:t>
      </w:r>
      <w:r>
        <w:rPr>
          <w:bCs/>
          <w:sz w:val="28"/>
          <w:szCs w:val="28"/>
          <w:lang w:val="en-IN"/>
        </w:rPr>
        <w:t>: INT375</w:t>
      </w:r>
    </w:p>
    <w:p w14:paraId="010DFA5F" w14:textId="77777777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</w:p>
    <w:p w14:paraId="104AB3E7" w14:textId="77777777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</w:p>
    <w:p w14:paraId="1CE470E6" w14:textId="77777777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</w:p>
    <w:p w14:paraId="02CBED94" w14:textId="77777777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</w:p>
    <w:p w14:paraId="64660391" w14:textId="3D619703" w:rsidR="009F5707" w:rsidRPr="009F5707" w:rsidRDefault="009F5707" w:rsidP="009F5707">
      <w:pPr>
        <w:pStyle w:val="Title"/>
        <w:jc w:val="center"/>
        <w:rPr>
          <w:sz w:val="28"/>
          <w:szCs w:val="28"/>
          <w:lang w:val="en-IN"/>
        </w:rPr>
      </w:pPr>
      <w:r w:rsidRPr="009F5707">
        <w:rPr>
          <w:sz w:val="28"/>
          <w:szCs w:val="28"/>
          <w:lang w:val="en-IN"/>
        </w:rPr>
        <w:t>Under the Guidance of</w:t>
      </w:r>
    </w:p>
    <w:p w14:paraId="38A3CE19" w14:textId="77777777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</w:p>
    <w:p w14:paraId="7F2663E7" w14:textId="7A20A225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  <w:r w:rsidRPr="009F5707">
        <w:rPr>
          <w:b/>
          <w:bCs/>
          <w:sz w:val="28"/>
          <w:szCs w:val="28"/>
          <w:lang w:val="en-IN"/>
        </w:rPr>
        <w:t xml:space="preserve">(Name of faculty coordinator </w:t>
      </w:r>
      <w:proofErr w:type="spellStart"/>
      <w:proofErr w:type="gramStart"/>
      <w:r w:rsidRPr="009F5707">
        <w:rPr>
          <w:b/>
          <w:bCs/>
          <w:sz w:val="28"/>
          <w:szCs w:val="28"/>
          <w:lang w:val="en-IN"/>
        </w:rPr>
        <w:t>U.Id</w:t>
      </w:r>
      <w:proofErr w:type="spellEnd"/>
      <w:proofErr w:type="gramEnd"/>
      <w:r w:rsidRPr="009F5707">
        <w:rPr>
          <w:b/>
          <w:bCs/>
          <w:sz w:val="28"/>
          <w:szCs w:val="28"/>
          <w:lang w:val="en-IN"/>
        </w:rPr>
        <w:t xml:space="preserve"> and designation)</w:t>
      </w:r>
    </w:p>
    <w:p w14:paraId="7ED3986A" w14:textId="77777777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</w:p>
    <w:p w14:paraId="168B1252" w14:textId="77777777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</w:p>
    <w:p w14:paraId="704A9859" w14:textId="4C990777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  <w:r w:rsidRPr="009F5707">
        <w:rPr>
          <w:b/>
          <w:bCs/>
          <w:sz w:val="28"/>
          <w:szCs w:val="28"/>
          <w:lang w:val="en-IN"/>
        </w:rPr>
        <w:t>Discipline of CSE/IT</w:t>
      </w:r>
    </w:p>
    <w:p w14:paraId="78C36FE3" w14:textId="77777777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</w:p>
    <w:p w14:paraId="7CA8447B" w14:textId="1F665D72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  <w:r w:rsidRPr="009F5707">
        <w:rPr>
          <w:b/>
          <w:bCs/>
          <w:sz w:val="28"/>
          <w:szCs w:val="28"/>
          <w:lang w:val="en-IN"/>
        </w:rPr>
        <w:t>Lovely School of</w:t>
      </w:r>
      <w:r>
        <w:rPr>
          <w:b/>
          <w:bCs/>
          <w:sz w:val="28"/>
          <w:szCs w:val="28"/>
          <w:lang w:val="en-IN"/>
        </w:rPr>
        <w:t>: Computer Science and Engineering</w:t>
      </w:r>
    </w:p>
    <w:p w14:paraId="5E582DF9" w14:textId="77777777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</w:p>
    <w:p w14:paraId="77E89D11" w14:textId="599AA08E" w:rsidR="009F5707" w:rsidRPr="009F5707" w:rsidRDefault="009F5707" w:rsidP="009F5707">
      <w:pPr>
        <w:pStyle w:val="Title"/>
        <w:jc w:val="center"/>
        <w:rPr>
          <w:b/>
          <w:bCs/>
          <w:sz w:val="28"/>
          <w:szCs w:val="28"/>
          <w:lang w:val="en-IN"/>
        </w:rPr>
      </w:pPr>
      <w:r w:rsidRPr="009F5707">
        <w:rPr>
          <w:b/>
          <w:bCs/>
          <w:sz w:val="28"/>
          <w:szCs w:val="28"/>
          <w:lang w:val="en-IN"/>
        </w:rPr>
        <w:t>Lovely Professional University, Phagwara</w:t>
      </w:r>
    </w:p>
    <w:p w14:paraId="057F6C7C" w14:textId="77777777" w:rsidR="009F5707" w:rsidRPr="009F5707" w:rsidRDefault="009F5707" w:rsidP="009F5707">
      <w:pPr>
        <w:pStyle w:val="Title"/>
        <w:jc w:val="center"/>
        <w:rPr>
          <w:sz w:val="28"/>
          <w:szCs w:val="28"/>
        </w:rPr>
      </w:pPr>
    </w:p>
    <w:p w14:paraId="0F2CFA6D" w14:textId="77777777" w:rsidR="009F5707" w:rsidRDefault="009F5707" w:rsidP="009F5707">
      <w:pPr>
        <w:pStyle w:val="Title"/>
        <w:jc w:val="center"/>
      </w:pPr>
    </w:p>
    <w:p w14:paraId="6C71CFEE" w14:textId="77777777" w:rsidR="009F5707" w:rsidRDefault="009F5707" w:rsidP="009F5707">
      <w:pPr>
        <w:pStyle w:val="Title"/>
        <w:jc w:val="center"/>
      </w:pPr>
    </w:p>
    <w:p w14:paraId="4DC93C56" w14:textId="77777777" w:rsidR="009F5707" w:rsidRPr="0006574E" w:rsidRDefault="009F5707">
      <w:pPr>
        <w:pStyle w:val="Title"/>
        <w:rPr>
          <w:sz w:val="28"/>
          <w:szCs w:val="28"/>
        </w:rPr>
      </w:pPr>
    </w:p>
    <w:p w14:paraId="0ADE7CE0" w14:textId="77777777" w:rsidR="0006574E" w:rsidRPr="0006574E" w:rsidRDefault="0006574E" w:rsidP="0006574E">
      <w:pPr>
        <w:pStyle w:val="Title"/>
        <w:rPr>
          <w:b/>
          <w:bCs/>
          <w:sz w:val="24"/>
          <w:szCs w:val="24"/>
          <w:lang w:val="en-IN"/>
        </w:rPr>
      </w:pPr>
    </w:p>
    <w:p w14:paraId="146955E0" w14:textId="77777777" w:rsidR="0006574E" w:rsidRPr="0006574E" w:rsidRDefault="0006574E" w:rsidP="0006574E">
      <w:pPr>
        <w:pStyle w:val="Title"/>
        <w:jc w:val="center"/>
        <w:rPr>
          <w:b/>
          <w:sz w:val="36"/>
          <w:szCs w:val="36"/>
        </w:rPr>
      </w:pPr>
      <w:r w:rsidRPr="0006574E">
        <w:rPr>
          <w:b/>
          <w:sz w:val="36"/>
          <w:szCs w:val="36"/>
          <w:u w:val="single"/>
        </w:rPr>
        <w:t>CERTIFICATE</w:t>
      </w:r>
    </w:p>
    <w:p w14:paraId="28102434" w14:textId="77777777" w:rsidR="0006574E" w:rsidRPr="0006574E" w:rsidRDefault="0006574E" w:rsidP="0006574E">
      <w:pPr>
        <w:pStyle w:val="Title"/>
        <w:jc w:val="center"/>
        <w:rPr>
          <w:b/>
          <w:sz w:val="36"/>
          <w:szCs w:val="36"/>
        </w:rPr>
      </w:pPr>
    </w:p>
    <w:p w14:paraId="0E49B0B7" w14:textId="6F3CF662" w:rsidR="0006574E" w:rsidRPr="0006574E" w:rsidRDefault="0006574E" w:rsidP="0006574E">
      <w:pPr>
        <w:pStyle w:val="Title"/>
        <w:rPr>
          <w:sz w:val="36"/>
          <w:szCs w:val="36"/>
        </w:rPr>
      </w:pPr>
      <w:r w:rsidRPr="0006574E">
        <w:rPr>
          <w:sz w:val="36"/>
          <w:szCs w:val="36"/>
        </w:rPr>
        <w:t xml:space="preserve">This is to certify that </w:t>
      </w:r>
      <w:r>
        <w:rPr>
          <w:sz w:val="36"/>
          <w:szCs w:val="36"/>
        </w:rPr>
        <w:t>Abhay Chaudhary</w:t>
      </w:r>
      <w:r w:rsidRPr="0006574E">
        <w:rPr>
          <w:sz w:val="36"/>
          <w:szCs w:val="36"/>
        </w:rPr>
        <w:t xml:space="preserve"> bearing Registration no. </w:t>
      </w:r>
      <w:r>
        <w:rPr>
          <w:sz w:val="36"/>
          <w:szCs w:val="36"/>
        </w:rPr>
        <w:t>12315216</w:t>
      </w:r>
      <w:r w:rsidRPr="0006574E">
        <w:rPr>
          <w:sz w:val="36"/>
          <w:szCs w:val="36"/>
        </w:rPr>
        <w:t xml:space="preserve"> has completed </w:t>
      </w:r>
      <w:r>
        <w:rPr>
          <w:sz w:val="36"/>
          <w:szCs w:val="36"/>
        </w:rPr>
        <w:t>INT 375</w:t>
      </w:r>
      <w:r w:rsidRPr="0006574E">
        <w:rPr>
          <w:sz w:val="36"/>
          <w:szCs w:val="36"/>
        </w:rPr>
        <w:t xml:space="preserve"> project titled, </w:t>
      </w:r>
      <w:r w:rsidRPr="0006574E">
        <w:rPr>
          <w:b/>
          <w:sz w:val="36"/>
          <w:szCs w:val="36"/>
        </w:rPr>
        <w:t>“</w:t>
      </w:r>
      <w:r w:rsidRPr="0006574E">
        <w:rPr>
          <w:b/>
          <w:bCs/>
          <w:i/>
          <w:iCs/>
          <w:sz w:val="32"/>
          <w:szCs w:val="32"/>
          <w:lang w:val="en-IN"/>
        </w:rPr>
        <w:t>Landslide Dataset Analysis</w:t>
      </w:r>
      <w:r w:rsidRPr="0006574E">
        <w:rPr>
          <w:b/>
          <w:sz w:val="36"/>
          <w:szCs w:val="36"/>
        </w:rPr>
        <w:t xml:space="preserve">” </w:t>
      </w:r>
      <w:r w:rsidRPr="0006574E">
        <w:rPr>
          <w:sz w:val="36"/>
          <w:szCs w:val="36"/>
        </w:rPr>
        <w:t>under my guidance and supervision. To the best of my knowledge, the present work is the result of his/her original development, effort and study.</w:t>
      </w:r>
    </w:p>
    <w:p w14:paraId="3C0D1D72" w14:textId="77777777" w:rsidR="0006574E" w:rsidRPr="0006574E" w:rsidRDefault="0006574E" w:rsidP="0006574E">
      <w:pPr>
        <w:pStyle w:val="Title"/>
        <w:rPr>
          <w:sz w:val="36"/>
          <w:szCs w:val="36"/>
        </w:rPr>
      </w:pPr>
    </w:p>
    <w:p w14:paraId="5E2F6465" w14:textId="77777777" w:rsidR="0006574E" w:rsidRPr="0006574E" w:rsidRDefault="0006574E" w:rsidP="0006574E">
      <w:pPr>
        <w:pStyle w:val="Title"/>
        <w:rPr>
          <w:sz w:val="36"/>
          <w:szCs w:val="36"/>
        </w:rPr>
      </w:pPr>
    </w:p>
    <w:p w14:paraId="5B2B698E" w14:textId="77777777" w:rsidR="0006574E" w:rsidRPr="0006574E" w:rsidRDefault="0006574E" w:rsidP="0006574E">
      <w:pPr>
        <w:pStyle w:val="Title"/>
        <w:rPr>
          <w:b/>
          <w:sz w:val="36"/>
          <w:szCs w:val="36"/>
        </w:rPr>
      </w:pPr>
      <w:r w:rsidRPr="0006574E">
        <w:rPr>
          <w:b/>
          <w:sz w:val="36"/>
          <w:szCs w:val="36"/>
        </w:rPr>
        <w:t>Signature and Name of the Supervisor</w:t>
      </w:r>
    </w:p>
    <w:p w14:paraId="2B7D57E3" w14:textId="77777777" w:rsidR="0006574E" w:rsidRPr="0006574E" w:rsidRDefault="0006574E" w:rsidP="0006574E">
      <w:pPr>
        <w:pStyle w:val="Title"/>
        <w:rPr>
          <w:b/>
          <w:sz w:val="36"/>
          <w:szCs w:val="36"/>
        </w:rPr>
      </w:pPr>
      <w:r w:rsidRPr="0006574E">
        <w:rPr>
          <w:b/>
          <w:sz w:val="36"/>
          <w:szCs w:val="36"/>
        </w:rPr>
        <w:t>Designation of the Supervisor</w:t>
      </w:r>
    </w:p>
    <w:p w14:paraId="02A15724" w14:textId="77777777" w:rsidR="0006574E" w:rsidRPr="0006574E" w:rsidRDefault="0006574E" w:rsidP="0006574E">
      <w:pPr>
        <w:pStyle w:val="Title"/>
        <w:rPr>
          <w:b/>
          <w:sz w:val="36"/>
          <w:szCs w:val="36"/>
        </w:rPr>
      </w:pPr>
      <w:r w:rsidRPr="0006574E">
        <w:rPr>
          <w:b/>
          <w:sz w:val="36"/>
          <w:szCs w:val="36"/>
        </w:rPr>
        <w:t>School of …………………………………………….</w:t>
      </w:r>
    </w:p>
    <w:p w14:paraId="0298B1FC" w14:textId="77777777" w:rsidR="0006574E" w:rsidRPr="0006574E" w:rsidRDefault="0006574E" w:rsidP="0006574E">
      <w:pPr>
        <w:pStyle w:val="Title"/>
        <w:rPr>
          <w:sz w:val="36"/>
          <w:szCs w:val="36"/>
        </w:rPr>
      </w:pPr>
      <w:r w:rsidRPr="0006574E">
        <w:rPr>
          <w:sz w:val="36"/>
          <w:szCs w:val="36"/>
        </w:rPr>
        <w:t>Lovely Professional University</w:t>
      </w:r>
    </w:p>
    <w:p w14:paraId="36F0C2FA" w14:textId="3FA59DC2" w:rsidR="0006574E" w:rsidRPr="0006574E" w:rsidRDefault="0006574E" w:rsidP="0006574E">
      <w:pPr>
        <w:pStyle w:val="Title"/>
        <w:rPr>
          <w:sz w:val="36"/>
          <w:szCs w:val="36"/>
        </w:rPr>
      </w:pPr>
      <w:r w:rsidRPr="0006574E">
        <w:rPr>
          <w:sz w:val="36"/>
          <w:szCs w:val="36"/>
        </w:rPr>
        <w:t>Phagwara, Punjab.</w:t>
      </w:r>
    </w:p>
    <w:p w14:paraId="4D74C4A9" w14:textId="77777777" w:rsidR="0006574E" w:rsidRPr="0006574E" w:rsidRDefault="0006574E" w:rsidP="0006574E">
      <w:pPr>
        <w:pStyle w:val="Title"/>
        <w:rPr>
          <w:sz w:val="36"/>
          <w:szCs w:val="36"/>
        </w:rPr>
      </w:pPr>
    </w:p>
    <w:p w14:paraId="13A96369" w14:textId="4FA1EA3A" w:rsidR="0006574E" w:rsidRPr="0006574E" w:rsidRDefault="0006574E" w:rsidP="0006574E">
      <w:pPr>
        <w:pStyle w:val="Title"/>
        <w:rPr>
          <w:sz w:val="36"/>
          <w:szCs w:val="36"/>
        </w:rPr>
      </w:pPr>
      <w:r w:rsidRPr="0006574E">
        <w:rPr>
          <w:sz w:val="36"/>
          <w:szCs w:val="36"/>
        </w:rPr>
        <w:t>Date:</w:t>
      </w:r>
    </w:p>
    <w:p w14:paraId="2F3C4B5C" w14:textId="77777777" w:rsidR="009F5707" w:rsidRPr="0006574E" w:rsidRDefault="009F5707" w:rsidP="0006574E">
      <w:pPr>
        <w:pStyle w:val="Title"/>
        <w:rPr>
          <w:sz w:val="36"/>
          <w:szCs w:val="36"/>
        </w:rPr>
      </w:pPr>
    </w:p>
    <w:p w14:paraId="76305B92" w14:textId="77777777" w:rsidR="009F5707" w:rsidRDefault="009F5707">
      <w:pPr>
        <w:pStyle w:val="Title"/>
      </w:pPr>
    </w:p>
    <w:p w14:paraId="060C8658" w14:textId="77777777" w:rsidR="009F5707" w:rsidRDefault="009F5707">
      <w:pPr>
        <w:pStyle w:val="Title"/>
      </w:pPr>
    </w:p>
    <w:p w14:paraId="43A737D6" w14:textId="77777777" w:rsidR="009F5707" w:rsidRDefault="009F5707">
      <w:pPr>
        <w:pStyle w:val="Title"/>
      </w:pPr>
    </w:p>
    <w:p w14:paraId="40D40CF2" w14:textId="77777777" w:rsidR="009F5707" w:rsidRDefault="009F5707">
      <w:pPr>
        <w:pStyle w:val="Title"/>
      </w:pPr>
    </w:p>
    <w:p w14:paraId="2F5ACAB9" w14:textId="77777777" w:rsidR="009F5707" w:rsidRDefault="009F5707">
      <w:pPr>
        <w:pStyle w:val="Title"/>
      </w:pPr>
    </w:p>
    <w:p w14:paraId="677EFC42" w14:textId="77777777" w:rsidR="009F5707" w:rsidRDefault="009F5707">
      <w:pPr>
        <w:pStyle w:val="Title"/>
      </w:pPr>
    </w:p>
    <w:p w14:paraId="5AC39702" w14:textId="77777777" w:rsidR="009F5707" w:rsidRDefault="009F5707">
      <w:pPr>
        <w:pStyle w:val="Title"/>
      </w:pPr>
    </w:p>
    <w:p w14:paraId="12EFCE84" w14:textId="57EB8248" w:rsidR="0006574E" w:rsidRPr="0006574E" w:rsidRDefault="0006574E" w:rsidP="0006574E">
      <w:pPr>
        <w:pStyle w:val="Title"/>
        <w:jc w:val="center"/>
        <w:rPr>
          <w:b/>
          <w:sz w:val="32"/>
          <w:szCs w:val="32"/>
          <w:u w:val="single"/>
        </w:rPr>
      </w:pPr>
      <w:r w:rsidRPr="0006574E">
        <w:rPr>
          <w:b/>
          <w:sz w:val="32"/>
          <w:szCs w:val="32"/>
          <w:u w:val="single"/>
        </w:rPr>
        <w:lastRenderedPageBreak/>
        <w:t>DECLARATION</w:t>
      </w:r>
    </w:p>
    <w:p w14:paraId="14D25F85" w14:textId="77777777" w:rsidR="0006574E" w:rsidRPr="0006574E" w:rsidRDefault="0006574E" w:rsidP="0006574E">
      <w:pPr>
        <w:pStyle w:val="Title"/>
        <w:rPr>
          <w:sz w:val="32"/>
          <w:szCs w:val="32"/>
        </w:rPr>
      </w:pPr>
    </w:p>
    <w:p w14:paraId="65A72251" w14:textId="285B8256" w:rsidR="0006574E" w:rsidRPr="0006574E" w:rsidRDefault="0006574E" w:rsidP="0006574E">
      <w:pPr>
        <w:pStyle w:val="Title"/>
        <w:rPr>
          <w:sz w:val="32"/>
          <w:szCs w:val="32"/>
        </w:rPr>
      </w:pPr>
      <w:r w:rsidRPr="0006574E">
        <w:rPr>
          <w:sz w:val="32"/>
          <w:szCs w:val="32"/>
        </w:rPr>
        <w:t xml:space="preserve">I, </w:t>
      </w:r>
      <w:r>
        <w:rPr>
          <w:sz w:val="32"/>
          <w:szCs w:val="32"/>
        </w:rPr>
        <w:t>Abhay Chaudhary</w:t>
      </w:r>
      <w:r w:rsidRPr="0006574E">
        <w:rPr>
          <w:sz w:val="32"/>
          <w:szCs w:val="32"/>
        </w:rPr>
        <w:t xml:space="preserve">, student of </w:t>
      </w:r>
      <w:r w:rsidR="006956B0">
        <w:rPr>
          <w:sz w:val="32"/>
          <w:szCs w:val="32"/>
        </w:rPr>
        <w:t>BTech Computer Science Engineering</w:t>
      </w:r>
      <w:r w:rsidRPr="0006574E">
        <w:rPr>
          <w:sz w:val="32"/>
          <w:szCs w:val="32"/>
        </w:rPr>
        <w:t xml:space="preserve"> under CSE/IT Discipline at, Lovely Professional University, Punjab, hereby declare that all the information furnished in this project report is based on my own intensive work and is genuine.</w:t>
      </w:r>
    </w:p>
    <w:p w14:paraId="57DC75AF" w14:textId="77777777" w:rsidR="0006574E" w:rsidRPr="0006574E" w:rsidRDefault="0006574E" w:rsidP="0006574E">
      <w:pPr>
        <w:pStyle w:val="Title"/>
        <w:rPr>
          <w:sz w:val="32"/>
          <w:szCs w:val="32"/>
        </w:rPr>
      </w:pPr>
      <w:r w:rsidRPr="0006574E">
        <w:rPr>
          <w:sz w:val="32"/>
          <w:szCs w:val="32"/>
        </w:rPr>
        <w:t xml:space="preserve"> </w:t>
      </w:r>
      <w:r w:rsidRPr="0006574E">
        <w:rPr>
          <w:sz w:val="32"/>
          <w:szCs w:val="32"/>
        </w:rPr>
        <w:tab/>
        <w:t xml:space="preserve"> </w:t>
      </w:r>
    </w:p>
    <w:p w14:paraId="3F9BA8DE" w14:textId="77777777" w:rsidR="0006574E" w:rsidRPr="0006574E" w:rsidRDefault="0006574E" w:rsidP="0006574E">
      <w:pPr>
        <w:pStyle w:val="Title"/>
        <w:rPr>
          <w:sz w:val="32"/>
          <w:szCs w:val="32"/>
        </w:rPr>
      </w:pPr>
    </w:p>
    <w:p w14:paraId="51AA34DF" w14:textId="77777777" w:rsidR="0006574E" w:rsidRPr="0006574E" w:rsidRDefault="0006574E" w:rsidP="0006574E">
      <w:pPr>
        <w:pStyle w:val="Title"/>
        <w:rPr>
          <w:sz w:val="32"/>
          <w:szCs w:val="32"/>
        </w:rPr>
      </w:pPr>
      <w:r w:rsidRPr="0006574E">
        <w:rPr>
          <w:sz w:val="32"/>
          <w:szCs w:val="32"/>
        </w:rPr>
        <w:t xml:space="preserve">Date:                                 </w:t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  <w:t xml:space="preserve">Signature                                                                          </w:t>
      </w:r>
    </w:p>
    <w:p w14:paraId="09BB4241" w14:textId="227CE598" w:rsidR="0006574E" w:rsidRPr="0006574E" w:rsidRDefault="0006574E" w:rsidP="0006574E">
      <w:pPr>
        <w:pStyle w:val="Title"/>
        <w:rPr>
          <w:sz w:val="32"/>
          <w:szCs w:val="32"/>
        </w:rPr>
      </w:pPr>
      <w:r w:rsidRPr="0006574E">
        <w:rPr>
          <w:sz w:val="32"/>
          <w:szCs w:val="32"/>
        </w:rPr>
        <w:t>Registration No</w:t>
      </w:r>
      <w:r w:rsidR="006956B0">
        <w:rPr>
          <w:sz w:val="32"/>
          <w:szCs w:val="32"/>
        </w:rPr>
        <w:t>:</w:t>
      </w:r>
      <w:proofErr w:type="gramStart"/>
      <w:r w:rsidR="006956B0">
        <w:rPr>
          <w:sz w:val="32"/>
          <w:szCs w:val="32"/>
        </w:rPr>
        <w:t>12315216</w:t>
      </w:r>
      <w:r w:rsidRPr="0006574E">
        <w:rPr>
          <w:sz w:val="32"/>
          <w:szCs w:val="32"/>
        </w:rPr>
        <w:t xml:space="preserve">  </w:t>
      </w:r>
      <w:r w:rsidRPr="0006574E">
        <w:rPr>
          <w:sz w:val="32"/>
          <w:szCs w:val="32"/>
        </w:rPr>
        <w:tab/>
      </w:r>
      <w:proofErr w:type="gramEnd"/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</w:r>
      <w:r w:rsidR="006956B0" w:rsidRPr="006956B0">
        <w:rPr>
          <w:sz w:val="28"/>
          <w:szCs w:val="28"/>
        </w:rPr>
        <w:t>Abhay Chaudh</w:t>
      </w:r>
      <w:r w:rsidR="006956B0">
        <w:rPr>
          <w:sz w:val="32"/>
          <w:szCs w:val="32"/>
        </w:rPr>
        <w:t>ary</w:t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</w:r>
      <w:r w:rsidRPr="0006574E">
        <w:rPr>
          <w:sz w:val="32"/>
          <w:szCs w:val="32"/>
        </w:rPr>
        <w:tab/>
        <w:t xml:space="preserve"> </w:t>
      </w:r>
    </w:p>
    <w:p w14:paraId="37C79042" w14:textId="77777777" w:rsidR="009F5707" w:rsidRPr="0006574E" w:rsidRDefault="009F5707">
      <w:pPr>
        <w:pStyle w:val="Title"/>
        <w:rPr>
          <w:sz w:val="32"/>
          <w:szCs w:val="32"/>
        </w:rPr>
      </w:pPr>
    </w:p>
    <w:p w14:paraId="645752C4" w14:textId="77777777" w:rsidR="009F5707" w:rsidRDefault="009F5707">
      <w:pPr>
        <w:pStyle w:val="Title"/>
      </w:pPr>
    </w:p>
    <w:p w14:paraId="30B757D6" w14:textId="77777777" w:rsidR="009F5707" w:rsidRDefault="009F5707">
      <w:pPr>
        <w:pStyle w:val="Title"/>
      </w:pPr>
    </w:p>
    <w:p w14:paraId="264EB8CA" w14:textId="77777777" w:rsidR="009F5707" w:rsidRDefault="009F5707">
      <w:pPr>
        <w:pStyle w:val="Title"/>
      </w:pPr>
    </w:p>
    <w:p w14:paraId="5856AA85" w14:textId="77777777" w:rsidR="009F5707" w:rsidRDefault="009F5707">
      <w:pPr>
        <w:pStyle w:val="Title"/>
      </w:pPr>
    </w:p>
    <w:p w14:paraId="009239B5" w14:textId="77777777" w:rsidR="009F5707" w:rsidRDefault="009F5707">
      <w:pPr>
        <w:pStyle w:val="Title"/>
      </w:pPr>
    </w:p>
    <w:p w14:paraId="5105029F" w14:textId="77777777" w:rsidR="009F5707" w:rsidRDefault="009F5707">
      <w:pPr>
        <w:pStyle w:val="Title"/>
      </w:pPr>
    </w:p>
    <w:p w14:paraId="380721A5" w14:textId="77777777" w:rsidR="009F5707" w:rsidRDefault="009F5707">
      <w:pPr>
        <w:pStyle w:val="Title"/>
      </w:pPr>
    </w:p>
    <w:p w14:paraId="0764A33B" w14:textId="77777777" w:rsidR="0006574E" w:rsidRDefault="0006574E">
      <w:pPr>
        <w:pStyle w:val="Title"/>
      </w:pPr>
    </w:p>
    <w:p w14:paraId="5CE52D4A" w14:textId="77777777" w:rsidR="0006574E" w:rsidRDefault="0006574E">
      <w:pPr>
        <w:pStyle w:val="Title"/>
      </w:pPr>
    </w:p>
    <w:p w14:paraId="35A13002" w14:textId="77777777" w:rsidR="0006574E" w:rsidRDefault="0006574E">
      <w:pPr>
        <w:pStyle w:val="Title"/>
      </w:pPr>
    </w:p>
    <w:p w14:paraId="4AA045F3" w14:textId="77777777" w:rsidR="0006574E" w:rsidRDefault="0006574E">
      <w:pPr>
        <w:pStyle w:val="Title"/>
      </w:pPr>
    </w:p>
    <w:p w14:paraId="3A0E888D" w14:textId="77777777" w:rsidR="006956B0" w:rsidRDefault="006956B0">
      <w:pPr>
        <w:pStyle w:val="Title"/>
      </w:pPr>
    </w:p>
    <w:p w14:paraId="6AD5742B" w14:textId="3B836034" w:rsidR="00D602DF" w:rsidRDefault="006956B0">
      <w:pPr>
        <w:pStyle w:val="Title"/>
      </w:pPr>
      <w:r>
        <w:lastRenderedPageBreak/>
        <w:t>Landslide Dataset Analysis Report</w:t>
      </w:r>
    </w:p>
    <w:p w14:paraId="19D67F7F" w14:textId="77777777" w:rsidR="00D602DF" w:rsidRDefault="006956B0">
      <w:pPr>
        <w:pStyle w:val="Heading1"/>
      </w:pPr>
      <w:r>
        <w:t>1. Introduction</w:t>
      </w:r>
    </w:p>
    <w:p w14:paraId="54E5F7F0" w14:textId="77777777" w:rsidR="00D602DF" w:rsidRDefault="006956B0">
      <w:r>
        <w:t xml:space="preserve">Landslides are one of the most dangerous natural disasters, often resulting in human casualties, injuries, and property damage. This project focuses on performing Exploratory Data Analysis (EDA) on the </w:t>
      </w:r>
      <w:r>
        <w:t>Global Landslide Catalog to uncover patterns, trends, and insights. By analyzing fatalities, injuries, geographical data, and triggers, we aim to better understand landslide behavior across the globe.</w:t>
      </w:r>
    </w:p>
    <w:p w14:paraId="156592FF" w14:textId="77777777" w:rsidR="00D602DF" w:rsidRDefault="006956B0">
      <w:pPr>
        <w:pStyle w:val="Heading1"/>
      </w:pPr>
      <w:r>
        <w:t>2. Source of Dataset</w:t>
      </w:r>
    </w:p>
    <w:p w14:paraId="74C50E2F" w14:textId="77777777" w:rsidR="00D602DF" w:rsidRDefault="006956B0">
      <w:r>
        <w:t>- Dataset Name: Global Landslide Catalog</w:t>
      </w:r>
      <w:r>
        <w:br/>
        <w:t>- Source: NASA's Global Landslide Catalog (GLC)</w:t>
      </w:r>
      <w:r>
        <w:br/>
        <w:t>- Format: CSV</w:t>
      </w:r>
      <w:r>
        <w:br/>
        <w:t>- Content: Includes fields like fatality_count, injury_count, country_name, landslide_trigger, admin_division_population, gazeteer_distance, and geographic details.</w:t>
      </w:r>
    </w:p>
    <w:p w14:paraId="46BE2134" w14:textId="77777777" w:rsidR="00D602DF" w:rsidRDefault="006956B0">
      <w:pPr>
        <w:pStyle w:val="Heading1"/>
      </w:pPr>
      <w:r>
        <w:t>3. EDA Process</w:t>
      </w:r>
    </w:p>
    <w:p w14:paraId="070C92BF" w14:textId="77777777" w:rsidR="00D602DF" w:rsidRDefault="006956B0">
      <w:r>
        <w:t>The EDA process included:</w:t>
      </w:r>
      <w:r>
        <w:br/>
        <w:t>- Importing and cleaning the data</w:t>
      </w:r>
      <w:r>
        <w:br/>
        <w:t>- Handling missing values</w:t>
      </w:r>
      <w:r>
        <w:br/>
        <w:t>- Detecting and removing outliers</w:t>
      </w:r>
      <w:r>
        <w:br/>
        <w:t>- Analyzing correlations between variables</w:t>
      </w:r>
      <w:r>
        <w:br/>
        <w:t>- Visualizing data using plots like bar charts, box plots, histograms, and heatmaps</w:t>
      </w:r>
    </w:p>
    <w:p w14:paraId="08666E79" w14:textId="77777777" w:rsidR="00D602DF" w:rsidRDefault="006956B0">
      <w:pPr>
        <w:pStyle w:val="Heading2"/>
      </w:pPr>
      <w:r>
        <w:t>Analysis 1: Most Common Landslide Triggers</w:t>
      </w:r>
    </w:p>
    <w:p w14:paraId="5CA8DD90" w14:textId="77777777" w:rsidR="00D602DF" w:rsidRDefault="006956B0">
      <w:r>
        <w:t>i. Introduction</w:t>
      </w:r>
      <w:r>
        <w:br/>
        <w:t>Understanding what commonly causes landslides helps in planning preventive measures.</w:t>
      </w:r>
    </w:p>
    <w:p w14:paraId="5548D3B3" w14:textId="77777777" w:rsidR="00D602DF" w:rsidRDefault="006956B0">
      <w:r>
        <w:br/>
        <w:t>ii. General Description</w:t>
      </w:r>
      <w:r>
        <w:br/>
        <w:t>The dataset contains a column 'landslide_trigger' that specifies causes like rainfall, earthquakes, mining, etc.</w:t>
      </w:r>
    </w:p>
    <w:p w14:paraId="65EE5391" w14:textId="77777777" w:rsidR="00D602DF" w:rsidRDefault="006956B0">
      <w:r>
        <w:br/>
        <w:t>iii. Specific Requirements, Functions and Formulas</w:t>
      </w:r>
      <w:r>
        <w:br/>
        <w:t>Used .value_counts() to count occurrences. Visualized with seaborn.barplot.</w:t>
      </w:r>
    </w:p>
    <w:p w14:paraId="0308BDD7" w14:textId="77777777" w:rsidR="00D602DF" w:rsidRDefault="006956B0">
      <w:r>
        <w:br/>
        <w:t>iv. Analysis Results</w:t>
      </w:r>
      <w:r>
        <w:br/>
        <w:t>Rainfall and downpour are among the most common causes of landslides globally.</w:t>
      </w:r>
    </w:p>
    <w:p w14:paraId="0167A49F" w14:textId="77777777" w:rsidR="00D602DF" w:rsidRDefault="006956B0">
      <w:r>
        <w:lastRenderedPageBreak/>
        <w:br/>
        <w:t>v. Visualization</w:t>
      </w:r>
      <w:r>
        <w:br/>
        <w:t>Top 10 triggers were visualized using a bar chart.</w:t>
      </w:r>
    </w:p>
    <w:p w14:paraId="00230E22" w14:textId="77777777" w:rsidR="00D602DF" w:rsidRDefault="006956B0">
      <w:pPr>
        <w:pStyle w:val="Heading2"/>
      </w:pPr>
      <w:r>
        <w:t>Analysis 2: Distribution of Fatalities and Injuries</w:t>
      </w:r>
    </w:p>
    <w:p w14:paraId="5BE1D276" w14:textId="77777777" w:rsidR="00D602DF" w:rsidRDefault="006956B0">
      <w:r>
        <w:t>i. Introduction</w:t>
      </w:r>
      <w:r>
        <w:br/>
        <w:t>Understanding how deadly the landslides are in various locations.</w:t>
      </w:r>
    </w:p>
    <w:p w14:paraId="0153D4B7" w14:textId="77777777" w:rsidR="00D602DF" w:rsidRDefault="006956B0">
      <w:r>
        <w:br/>
        <w:t>ii. General Description</w:t>
      </w:r>
      <w:r>
        <w:br/>
        <w:t>Numeric columns fatality_count and injury_count are analyzed.</w:t>
      </w:r>
    </w:p>
    <w:p w14:paraId="081422D6" w14:textId="77777777" w:rsidR="00D602DF" w:rsidRDefault="006956B0">
      <w:r>
        <w:br/>
        <w:t>iii. Specific Requirements, Functions and Formulas</w:t>
      </w:r>
      <w:r>
        <w:br/>
        <w:t>Handled missing values with .fillna(0). Visualized with sns.histplot.</w:t>
      </w:r>
    </w:p>
    <w:p w14:paraId="0789219F" w14:textId="77777777" w:rsidR="00D602DF" w:rsidRDefault="006956B0">
      <w:r>
        <w:br/>
        <w:t>iv. Analysis Results</w:t>
      </w:r>
      <w:r>
        <w:br/>
        <w:t>Most landslides cause fewer than 10 fatalities or injuries, but a few extreme cases exist.</w:t>
      </w:r>
    </w:p>
    <w:p w14:paraId="32DB8061" w14:textId="77777777" w:rsidR="00D602DF" w:rsidRDefault="006956B0">
      <w:r>
        <w:br/>
        <w:t>v. Visualization</w:t>
      </w:r>
      <w:r>
        <w:br/>
        <w:t>Two histograms showing frequency distributions.</w:t>
      </w:r>
    </w:p>
    <w:p w14:paraId="29D8E07E" w14:textId="77777777" w:rsidR="00D602DF" w:rsidRDefault="006956B0">
      <w:pPr>
        <w:pStyle w:val="Heading2"/>
      </w:pPr>
      <w:r>
        <w:t>Analysis 3: Outlier Detection</w:t>
      </w:r>
    </w:p>
    <w:p w14:paraId="00291C67" w14:textId="77777777" w:rsidR="00D602DF" w:rsidRDefault="006956B0">
      <w:r>
        <w:t>i. Introduction</w:t>
      </w:r>
      <w:r>
        <w:br/>
        <w:t>Outliers can skew analysis and need to be detected or treated.</w:t>
      </w:r>
    </w:p>
    <w:p w14:paraId="44335659" w14:textId="77777777" w:rsidR="00D602DF" w:rsidRDefault="006956B0">
      <w:r>
        <w:br/>
        <w:t>ii. General Description</w:t>
      </w:r>
      <w:r>
        <w:br/>
        <w:t>Columns analyzed: fatality_count, injury_count, admin_division_population, gazeteer_distance.</w:t>
      </w:r>
    </w:p>
    <w:p w14:paraId="00847C00" w14:textId="77777777" w:rsidR="00D602DF" w:rsidRDefault="006956B0">
      <w:r>
        <w:br/>
        <w:t>iii. Specific Requirements, Functions and Formulas</w:t>
      </w:r>
      <w:r>
        <w:br/>
        <w:t>Used IQR method: Outlier = value &lt; Q1 - 1.5*IQR or &gt; Q3 + 1.5*IQR. Visualized using seaborn.boxplot.</w:t>
      </w:r>
    </w:p>
    <w:p w14:paraId="7595C624" w14:textId="77777777" w:rsidR="00D602DF" w:rsidRDefault="006956B0">
      <w:r>
        <w:br/>
        <w:t>iv. Analysis Results</w:t>
      </w:r>
      <w:r>
        <w:br/>
        <w:t>Outliers were detected in all 4 fields, especially in fatalities and population.</w:t>
      </w:r>
    </w:p>
    <w:p w14:paraId="0DDF517D" w14:textId="77777777" w:rsidR="00D602DF" w:rsidRDefault="006956B0">
      <w:r>
        <w:br/>
        <w:t>v. Visualization</w:t>
      </w:r>
      <w:r>
        <w:br/>
        <w:t>Multiple boxplots highlighting the outliers.</w:t>
      </w:r>
    </w:p>
    <w:p w14:paraId="4B45D18C" w14:textId="77777777" w:rsidR="00D602DF" w:rsidRDefault="006956B0">
      <w:pPr>
        <w:pStyle w:val="Heading2"/>
      </w:pPr>
      <w:r>
        <w:lastRenderedPageBreak/>
        <w:t>Analysis 4: Correlation Between Numeric Features</w:t>
      </w:r>
    </w:p>
    <w:p w14:paraId="5084B6FC" w14:textId="77777777" w:rsidR="00D602DF" w:rsidRDefault="006956B0">
      <w:r>
        <w:t>i. Introduction</w:t>
      </w:r>
      <w:r>
        <w:br/>
        <w:t>To understand relationships like whether population affects fatalities.</w:t>
      </w:r>
    </w:p>
    <w:p w14:paraId="0E6CB432" w14:textId="77777777" w:rsidR="00D602DF" w:rsidRDefault="006956B0">
      <w:r>
        <w:br/>
        <w:t>ii. General Description</w:t>
      </w:r>
      <w:r>
        <w:br/>
        <w:t>Correlation computed between numeric fields.</w:t>
      </w:r>
    </w:p>
    <w:p w14:paraId="7B49A30C" w14:textId="77777777" w:rsidR="00D602DF" w:rsidRDefault="006956B0">
      <w:r>
        <w:br/>
        <w:t>iii. Specific Requirements, Functions and Formulas</w:t>
      </w:r>
      <w:r>
        <w:br/>
        <w:t>Used .corr(). Visualized with sns.heatmap.</w:t>
      </w:r>
    </w:p>
    <w:p w14:paraId="53010F1A" w14:textId="77777777" w:rsidR="00D602DF" w:rsidRDefault="006956B0">
      <w:r>
        <w:br/>
        <w:t>iv. Analysis Results</w:t>
      </w:r>
      <w:r>
        <w:br/>
        <w:t xml:space="preserve">Low to moderate correlation was found between population and </w:t>
      </w:r>
      <w:r>
        <w:t>fatalities/injuries.</w:t>
      </w:r>
    </w:p>
    <w:p w14:paraId="6AAD2924" w14:textId="77777777" w:rsidR="00D602DF" w:rsidRDefault="006956B0">
      <w:r>
        <w:br/>
        <w:t>v. Visualization</w:t>
      </w:r>
      <w:r>
        <w:br/>
        <w:t>Heatmap with correlation matrix.</w:t>
      </w:r>
    </w:p>
    <w:p w14:paraId="10103BF9" w14:textId="77777777" w:rsidR="00D602DF" w:rsidRDefault="006956B0">
      <w:pPr>
        <w:pStyle w:val="Heading2"/>
      </w:pPr>
      <w:r>
        <w:t>Analysis 5: Spatial Distribution by Country</w:t>
      </w:r>
    </w:p>
    <w:p w14:paraId="59D97687" w14:textId="77777777" w:rsidR="00D602DF" w:rsidRDefault="006956B0">
      <w:r>
        <w:t>i. Introduction</w:t>
      </w:r>
      <w:r>
        <w:br/>
        <w:t>Some countries experience more landslides than others.</w:t>
      </w:r>
    </w:p>
    <w:p w14:paraId="06A5064B" w14:textId="77777777" w:rsidR="00D602DF" w:rsidRDefault="006956B0">
      <w:r>
        <w:br/>
        <w:t>ii. General Description</w:t>
      </w:r>
      <w:r>
        <w:br/>
        <w:t>Analyzed country_name column to find frequency.</w:t>
      </w:r>
    </w:p>
    <w:p w14:paraId="03EF1848" w14:textId="77777777" w:rsidR="00D602DF" w:rsidRDefault="006956B0">
      <w:r>
        <w:br/>
        <w:t>iii. Specific Requirements, Functions and Formulas</w:t>
      </w:r>
      <w:r>
        <w:br/>
        <w:t>Used .value_counts(). Visualized with barplot.</w:t>
      </w:r>
    </w:p>
    <w:p w14:paraId="06833C01" w14:textId="77777777" w:rsidR="00D602DF" w:rsidRDefault="006956B0">
      <w:r>
        <w:br/>
        <w:t>iv. Analysis Results</w:t>
      </w:r>
      <w:r>
        <w:br/>
        <w:t>Countries like India, Nepal, and the Philippines reported the highest number of landslides.</w:t>
      </w:r>
    </w:p>
    <w:p w14:paraId="73A1AE87" w14:textId="77777777" w:rsidR="00D602DF" w:rsidRDefault="006956B0">
      <w:r>
        <w:br/>
        <w:t>v. Visualization</w:t>
      </w:r>
      <w:r>
        <w:br/>
        <w:t>Bar chart showing top 10 affected countries.</w:t>
      </w:r>
    </w:p>
    <w:p w14:paraId="1CB16BC7" w14:textId="77777777" w:rsidR="00D602DF" w:rsidRDefault="006956B0">
      <w:pPr>
        <w:pStyle w:val="Heading1"/>
      </w:pPr>
      <w:r>
        <w:t>5. Conclusion</w:t>
      </w:r>
    </w:p>
    <w:p w14:paraId="5D807926" w14:textId="77777777" w:rsidR="00D602DF" w:rsidRDefault="006956B0">
      <w:r>
        <w:t>The EDA helped uncover meaningful patterns in the landslide dataset:</w:t>
      </w:r>
      <w:r>
        <w:br/>
        <w:t>- Rainfall is the leading cause.</w:t>
      </w:r>
      <w:r>
        <w:br/>
        <w:t>- Fatalities and injuries are low in most cases but can be extreme.</w:t>
      </w:r>
      <w:r>
        <w:br/>
      </w:r>
      <w:r>
        <w:lastRenderedPageBreak/>
        <w:t>- Remote areas have different characteristics compared to urban ones.</w:t>
      </w:r>
      <w:r>
        <w:br/>
        <w:t>- Country-wise trends help identify regions needing better disaster management.</w:t>
      </w:r>
    </w:p>
    <w:p w14:paraId="24B48810" w14:textId="77777777" w:rsidR="00D602DF" w:rsidRDefault="006956B0">
      <w:pPr>
        <w:pStyle w:val="Heading1"/>
      </w:pPr>
      <w:r>
        <w:t>6. Future Scope</w:t>
      </w:r>
    </w:p>
    <w:p w14:paraId="3CD49ECF" w14:textId="77777777" w:rsidR="00D602DF" w:rsidRDefault="006956B0">
      <w:r>
        <w:t>- Time-Series Analysis: Analyze changes over time.</w:t>
      </w:r>
      <w:r>
        <w:br/>
        <w:t>- Geospatial Mapping: Use folium or plotly for interactive maps.</w:t>
      </w:r>
      <w:r>
        <w:br/>
        <w:t>- Predictive Modeling: Train machine learning models to predict fatalities or risk levels.</w:t>
      </w:r>
      <w:r>
        <w:br/>
        <w:t>- Risk Index Development: Combine population, distance, and trigger types to assess risk.</w:t>
      </w:r>
    </w:p>
    <w:p w14:paraId="43DD529A" w14:textId="77777777" w:rsidR="00D602DF" w:rsidRDefault="006956B0">
      <w:pPr>
        <w:pStyle w:val="Heading1"/>
      </w:pPr>
      <w:r>
        <w:t>7. References</w:t>
      </w:r>
    </w:p>
    <w:p w14:paraId="1CB6AAE6" w14:textId="77777777" w:rsidR="00D602DF" w:rsidRDefault="006956B0">
      <w:r>
        <w:t>- NASA Global Landslide Catalog</w:t>
      </w:r>
      <w:r>
        <w:br/>
        <w:t>- Python Libraries: pandas, matplotlib, seaborn</w:t>
      </w:r>
      <w:r>
        <w:br/>
        <w:t>- https://data.nasa.gov</w:t>
      </w:r>
      <w:r>
        <w:br/>
        <w:t>- https://seaborn.pydata.org</w:t>
      </w:r>
      <w:r>
        <w:br/>
        <w:t>- https://matplotlib.org</w:t>
      </w:r>
    </w:p>
    <w:sectPr w:rsidR="00D602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9288602">
    <w:abstractNumId w:val="8"/>
  </w:num>
  <w:num w:numId="2" w16cid:durableId="169371212">
    <w:abstractNumId w:val="6"/>
  </w:num>
  <w:num w:numId="3" w16cid:durableId="657343397">
    <w:abstractNumId w:val="5"/>
  </w:num>
  <w:num w:numId="4" w16cid:durableId="783186031">
    <w:abstractNumId w:val="4"/>
  </w:num>
  <w:num w:numId="5" w16cid:durableId="1428231000">
    <w:abstractNumId w:val="7"/>
  </w:num>
  <w:num w:numId="6" w16cid:durableId="405417775">
    <w:abstractNumId w:val="3"/>
  </w:num>
  <w:num w:numId="7" w16cid:durableId="1044909127">
    <w:abstractNumId w:val="2"/>
  </w:num>
  <w:num w:numId="8" w16cid:durableId="231477390">
    <w:abstractNumId w:val="1"/>
  </w:num>
  <w:num w:numId="9" w16cid:durableId="1499690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74E"/>
    <w:rsid w:val="0015074B"/>
    <w:rsid w:val="0029639D"/>
    <w:rsid w:val="003216BF"/>
    <w:rsid w:val="00326F90"/>
    <w:rsid w:val="006956B0"/>
    <w:rsid w:val="008A0896"/>
    <w:rsid w:val="009F5707"/>
    <w:rsid w:val="00AA1D8D"/>
    <w:rsid w:val="00B47730"/>
    <w:rsid w:val="00CB0664"/>
    <w:rsid w:val="00D602D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B8F7A6"/>
  <w14:defaultImageDpi w14:val="300"/>
  <w15:docId w15:val="{BE360BC7-B3DF-45EC-A81E-314B8C83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Abhay chaudhary</cp:lastModifiedBy>
  <cp:revision>2</cp:revision>
  <dcterms:created xsi:type="dcterms:W3CDTF">2025-04-06T19:35:00Z</dcterms:created>
  <dcterms:modified xsi:type="dcterms:W3CDTF">2025-04-06T19:35:00Z</dcterms:modified>
  <cp:category/>
</cp:coreProperties>
</file>